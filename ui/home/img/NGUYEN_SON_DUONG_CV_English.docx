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NGUYỄN SƠN DƯƠNG</w:t>
      </w:r>
    </w:p>
    <w:p>
      <w:r>
        <w:t>Software Developer</w:t>
      </w:r>
    </w:p>
    <w:p>
      <w:r>
        <w:t>Gender: Male</w:t>
      </w:r>
    </w:p>
    <w:p>
      <w:r>
        <w:t>Date of Birth: 08/04/1999</w:t>
      </w:r>
    </w:p>
    <w:p>
      <w:r>
        <w:t>Phone Number: 0911561356</w:t>
      </w:r>
    </w:p>
    <w:p>
      <w:r>
        <w:t>Email: Nguyenduong08041999@gmail.com</w:t>
      </w:r>
    </w:p>
    <w:p>
      <w:pPr>
        <w:pStyle w:val="Heading2"/>
      </w:pPr>
      <w:r>
        <w:t>CAREER OBJECTIVE</w:t>
      </w:r>
    </w:p>
    <w:p>
      <w:r>
        <w:t>With experience in software application development, particularly Windows application development, I aspire to continue my career in this field. Additionally, I have a strong passion for emerging technologies, especially artificial intelligence (AI), and I am eager to explore AI-driven applications such as image recognition and natural language processing.</w:t>
      </w:r>
    </w:p>
    <w:p>
      <w:pPr>
        <w:pStyle w:val="Heading2"/>
      </w:pPr>
      <w:r>
        <w:t>EDUCATION</w:t>
      </w:r>
    </w:p>
    <w:p>
      <w:r>
        <w:t>2017 – 2022</w:t>
      </w:r>
    </w:p>
    <w:p>
      <w:r>
        <w:t>School: Thai Nguyen University of Information and Communication Technology</w:t>
      </w:r>
    </w:p>
    <w:p>
      <w:r>
        <w:t>Major: Information Technology – Software Engineering</w:t>
      </w:r>
    </w:p>
    <w:p>
      <w:pPr>
        <w:pStyle w:val="Heading2"/>
      </w:pPr>
      <w:r>
        <w:t>WORK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From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Company / Organization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</w:tr>
      <w:tr>
        <w:tc>
          <w:tcPr>
            <w:tcW w:type="dxa" w:w="2160"/>
          </w:tcPr>
          <w:p>
            <w:r>
              <w:t>02/2023</w:t>
            </w:r>
          </w:p>
        </w:tc>
        <w:tc>
          <w:tcPr>
            <w:tcW w:type="dxa" w:w="2160"/>
          </w:tcPr>
          <w:p>
            <w:r>
              <w:t>Present</w:t>
            </w:r>
          </w:p>
        </w:tc>
        <w:tc>
          <w:tcPr>
            <w:tcW w:type="dxa" w:w="2160"/>
          </w:tcPr>
          <w:p>
            <w:r>
              <w:t>Military Service (Brigade 201)</w:t>
            </w:r>
          </w:p>
        </w:tc>
        <w:tc>
          <w:tcPr>
            <w:tcW w:type="dxa" w:w="2160"/>
          </w:tcPr>
          <w:p>
            <w:r>
              <w:t>Military Medic</w:t>
            </w:r>
          </w:p>
        </w:tc>
      </w:tr>
      <w:tr>
        <w:tc>
          <w:tcPr>
            <w:tcW w:type="dxa" w:w="2160"/>
          </w:tcPr>
          <w:p>
            <w:r>
              <w:t>09/2019</w:t>
            </w:r>
          </w:p>
        </w:tc>
        <w:tc>
          <w:tcPr>
            <w:tcW w:type="dxa" w:w="2160"/>
          </w:tcPr>
          <w:p>
            <w:r>
              <w:t>01/2023</w:t>
            </w:r>
          </w:p>
        </w:tc>
        <w:tc>
          <w:tcPr>
            <w:tcW w:type="dxa" w:w="2160"/>
          </w:tcPr>
          <w:p>
            <w:r>
              <w:t>Minh Hoang Technology Development &amp; Service JSC</w:t>
            </w:r>
          </w:p>
        </w:tc>
        <w:tc>
          <w:tcPr>
            <w:tcW w:type="dxa" w:w="2160"/>
          </w:tcPr>
          <w:p>
            <w:r>
              <w:t>Software Developer</w:t>
            </w:r>
          </w:p>
        </w:tc>
      </w:tr>
    </w:tbl>
    <w:p>
      <w:pPr>
        <w:pStyle w:val="Heading2"/>
      </w:pPr>
      <w:r>
        <w:t>TECHNICAL SKILLS</w:t>
      </w:r>
    </w:p>
    <w:p>
      <w:r>
        <w:t>Proficiency Levels:</w:t>
      </w:r>
    </w:p>
    <w:p>
      <w:r>
        <w:t>●●●● : Extensive experience</w:t>
        <w:br/>
        <w:t>●● : Experienced</w:t>
        <w:br/>
        <w:t>● : Basic knowledge</w:t>
      </w:r>
    </w:p>
    <w:p>
      <w:pPr>
        <w:pStyle w:val="Heading2"/>
      </w:pPr>
      <w:r>
        <w:t>PROJECTS</w:t>
      </w:r>
    </w:p>
    <w:p>
      <w:pPr>
        <w:pStyle w:val="Heading3"/>
      </w:pPr>
      <w:r>
        <w:t>Antidetect Browser Development</w:t>
      </w:r>
    </w:p>
    <w:p>
      <w:r>
        <w:t>Duration: 01/2021 – 01/2023</w:t>
      </w:r>
    </w:p>
    <w:p>
      <w:r>
        <w:t>Scope: Research and enhance the Chromium browser for company projects.</w:t>
        <w:br/>
        <w:t>Modify Chromium to alter machine parameters.</w:t>
        <w:br/>
        <w:t>Inject virtual parameters into Chromium.</w:t>
      </w:r>
    </w:p>
    <w:p>
      <w:r>
        <w:t>Technologies: C++, PHP, JavaScript, C#</w:t>
      </w:r>
    </w:p>
    <w:p>
      <w:r>
        <w:t>Team Size: 9 - 12 members</w:t>
      </w:r>
    </w:p>
    <w:p>
      <w:pPr>
        <w:pStyle w:val="Heading3"/>
      </w:pPr>
      <w:r>
        <w:t>Facebook Comment Filtering Tool</w:t>
      </w:r>
    </w:p>
    <w:p>
      <w:r>
        <w:t>Duration: 10/2022 – 01/2023</w:t>
      </w:r>
    </w:p>
    <w:p>
      <w:r>
        <w:t>Scope: Develop a tool to fetch and filter comments on personal pages and Facebook Pages.</w:t>
      </w:r>
    </w:p>
    <w:p>
      <w:r>
        <w:t>Technologies: C#, JavaScript</w:t>
      </w:r>
    </w:p>
    <w:p>
      <w:r>
        <w:t>Team Size: 3-5 members</w:t>
      </w:r>
    </w:p>
    <w:p>
      <w:pPr>
        <w:pStyle w:val="Heading3"/>
      </w:pPr>
      <w:r>
        <w:t>Anonymous Messaging App</w:t>
      </w:r>
    </w:p>
    <w:p>
      <w:r>
        <w:t>Duration: 01/2022 – 05/2022</w:t>
      </w:r>
    </w:p>
    <w:p>
      <w:r>
        <w:t>Scope: Create a tool for anonymous user communication.</w:t>
        <w:br/>
        <w:t>Develop a server to manage users.</w:t>
      </w:r>
    </w:p>
    <w:p>
      <w:r>
        <w:t>Technologies: Flutter, Java, Spring Boot</w:t>
      </w:r>
    </w:p>
    <w:p>
      <w:r>
        <w:t>Team Size: Individual</w:t>
      </w:r>
    </w:p>
    <w:p>
      <w:pPr>
        <w:pStyle w:val="Heading3"/>
      </w:pPr>
      <w:r>
        <w:t>Instagram Image Downloader</w:t>
      </w:r>
    </w:p>
    <w:p>
      <w:r>
        <w:t>Duration: 2021</w:t>
      </w:r>
    </w:p>
    <w:p>
      <w:r>
        <w:t>Scope: Develop a tool to download all images from any Instagram profile.</w:t>
      </w:r>
    </w:p>
    <w:p>
      <w:r>
        <w:t>Technologies: C#</w:t>
      </w:r>
    </w:p>
    <w:p>
      <w:r>
        <w:t>Team Size: 2-5 members</w:t>
      </w:r>
    </w:p>
    <w:p>
      <w:pPr>
        <w:pStyle w:val="Heading2"/>
      </w:pPr>
      <w:r>
        <w:t>INTERESTS</w:t>
      </w:r>
    </w:p>
    <w:p>
      <w:r>
        <w:t>I enjoy photography and photo editing to capture beautiful moments. Playing games helps me relax and connect with friends. Hiking allows me to explore nature and stay active.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